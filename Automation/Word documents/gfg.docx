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C4" w:rsidRDefault="001F0FFD">
      <w:pPr>
        <w:pStyle w:val="Title"/>
      </w:pPr>
      <w:r>
        <w:t>GeeksForGeeks</w:t>
      </w:r>
    </w:p>
    <w:p w:rsidR="00C754C4" w:rsidRDefault="001F0FFD">
      <w:pPr>
        <w:pStyle w:val="Heading3"/>
      </w:pPr>
      <w:r>
        <w:t>Style: List Number</w:t>
      </w:r>
    </w:p>
    <w:p w:rsidR="00C754C4" w:rsidRDefault="001F0FFD">
      <w:pPr>
        <w:pStyle w:val="ListNumber"/>
      </w:pPr>
      <w:r>
        <w:t>The first item in an ordered list.</w:t>
      </w:r>
    </w:p>
    <w:p w:rsidR="00C754C4" w:rsidRDefault="001F0FFD">
      <w:pPr>
        <w:pStyle w:val="ListNumber"/>
      </w:pPr>
      <w:r>
        <w:t>The second item in an ordered list.</w:t>
      </w:r>
    </w:p>
    <w:p w:rsidR="00C754C4" w:rsidRDefault="001F0FFD">
      <w:pPr>
        <w:pStyle w:val="ListNumber"/>
      </w:pPr>
      <w:r>
        <w:t>The third item in an ordered list.</w:t>
      </w:r>
    </w:p>
    <w:p w:rsidR="00C754C4" w:rsidRDefault="001F0FFD">
      <w:pPr>
        <w:pStyle w:val="Heading3"/>
      </w:pPr>
      <w:r>
        <w:t>Style: List Number 2</w:t>
      </w:r>
    </w:p>
    <w:p w:rsidR="00C754C4" w:rsidRDefault="001F0FFD">
      <w:pPr>
        <w:pStyle w:val="ListNumber2"/>
      </w:pPr>
      <w:r>
        <w:t>The first item in an ordered list.</w:t>
      </w:r>
    </w:p>
    <w:p w:rsidR="00C754C4" w:rsidRDefault="001F0FFD">
      <w:pPr>
        <w:pStyle w:val="ListNumber2"/>
      </w:pPr>
      <w:r>
        <w:t>The second item in an ordered list.</w:t>
      </w:r>
    </w:p>
    <w:p w:rsidR="00C754C4" w:rsidRDefault="001F0FFD">
      <w:pPr>
        <w:pStyle w:val="ListNumber2"/>
      </w:pPr>
      <w:r>
        <w:t xml:space="preserve">The third item in an </w:t>
      </w:r>
      <w:r>
        <w:t>ordered list.</w:t>
      </w:r>
    </w:p>
    <w:p w:rsidR="00C754C4" w:rsidRDefault="001F0FFD">
      <w:pPr>
        <w:pStyle w:val="Heading3"/>
      </w:pPr>
      <w:r>
        <w:t>Style: List Number 3</w:t>
      </w:r>
    </w:p>
    <w:p w:rsidR="00C754C4" w:rsidRDefault="001F0FFD">
      <w:pPr>
        <w:pStyle w:val="ListNumber3"/>
      </w:pPr>
      <w:r>
        <w:t>The first item in an ordered list.</w:t>
      </w:r>
    </w:p>
    <w:p w:rsidR="00C754C4" w:rsidRDefault="001F0FFD">
      <w:pPr>
        <w:pStyle w:val="ListNumber3"/>
      </w:pPr>
      <w:r>
        <w:t>The second item in an ordered list.</w:t>
      </w:r>
    </w:p>
    <w:p w:rsidR="00C754C4" w:rsidRDefault="001F0FFD">
      <w:pPr>
        <w:pStyle w:val="ListNumber3"/>
      </w:pPr>
      <w:r>
        <w:t>The third item in an ordered list.</w:t>
      </w:r>
    </w:p>
    <w:sectPr w:rsidR="00C754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0FFD"/>
    <w:rsid w:val="0029639D"/>
    <w:rsid w:val="00326F90"/>
    <w:rsid w:val="00AA1D8D"/>
    <w:rsid w:val="00B47730"/>
    <w:rsid w:val="00C754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3F5FBC1-8639-4BA5-9275-BFB2E4CE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AF5A00-C831-4AAB-AE99-D6E2ABB4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Yar</cp:lastModifiedBy>
  <cp:revision>3</cp:revision>
  <dcterms:created xsi:type="dcterms:W3CDTF">2013-12-23T23:15:00Z</dcterms:created>
  <dcterms:modified xsi:type="dcterms:W3CDTF">2021-03-01T10:45:00Z</dcterms:modified>
  <cp:category/>
</cp:coreProperties>
</file>